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83" w:lineRule="atLeast"/>
        <w:ind w:right="-8502" w:firstLine="0"/>
        <w:jc w:val="center"/>
        <w:rPr>
          <w:rFonts w:hint="default" w:ascii="Times New Roman" w:hAnsi="Times New Roman"/>
          <w:b/>
          <w:sz w:val="24"/>
          <w:szCs w:val="24"/>
          <w:u w:val="single"/>
          <w:lang w:val="ru-RU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Мероприятия  Форума </w:t>
      </w:r>
      <w:r>
        <w:rPr>
          <w:rFonts w:ascii="Times New Roman" w:hAnsi="Times New Roman"/>
          <w:b/>
          <w:sz w:val="24"/>
          <w:szCs w:val="24"/>
          <w:u w:val="single"/>
          <w:lang w:val="ru-RU"/>
        </w:rPr>
        <w:t>на</w:t>
      </w:r>
      <w:r>
        <w:rPr>
          <w:rFonts w:hint="default" w:ascii="Times New Roman" w:hAnsi="Times New Roman"/>
          <w:b/>
          <w:sz w:val="24"/>
          <w:szCs w:val="24"/>
          <w:u w:val="single"/>
          <w:lang w:val="ru-RU"/>
        </w:rPr>
        <w:t xml:space="preserve"> площадке ДКиС «Газовик» </w:t>
      </w:r>
      <w:r>
        <w:rPr>
          <w:rFonts w:ascii="Times New Roman" w:hAnsi="Times New Roman"/>
          <w:b/>
          <w:bCs/>
          <w:u w:val="single"/>
        </w:rPr>
        <w:t>17 мая 2024</w:t>
      </w:r>
      <w:r>
        <w:rPr>
          <w:rFonts w:hint="default" w:ascii="Times New Roman" w:hAnsi="Times New Roman"/>
          <w:b/>
          <w:bCs/>
          <w:u w:val="single"/>
          <w:lang w:val="ru-RU"/>
        </w:rPr>
        <w:t xml:space="preserve"> </w:t>
      </w:r>
    </w:p>
    <w:p>
      <w:pPr>
        <w:spacing w:before="0" w:after="0" w:line="283" w:lineRule="atLeast"/>
        <w:ind w:right="-8502" w:firstLine="0"/>
        <w:jc w:val="center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(Форум труда «Живи и работай в Оренбуржье!»)</w:t>
      </w:r>
    </w:p>
    <w:p>
      <w:pPr>
        <w:spacing w:before="0" w:after="0" w:line="283" w:lineRule="atLeast"/>
        <w:ind w:right="-8502" w:firstLine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12"/>
        <w:tblW w:w="15304" w:type="dxa"/>
        <w:tblInd w:w="-2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10518"/>
        <w:gridCol w:w="1538"/>
        <w:gridCol w:w="27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numPr>
                <w:numId w:val="0"/>
              </w:numPr>
              <w:spacing w:before="0" w:after="0" w:line="283" w:lineRule="atLeast"/>
              <w:ind w:leftChars="0"/>
              <w:jc w:val="center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Мероприятие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ремя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>есто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1" w:hRule="atLeast"/>
        </w:trPr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360" w:leftChars="0" w:hanging="360" w:firstLineChars="0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Церемония открытия форума труда. Запуск Всероссийской акции «Человек труда»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Выступление: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Д.В.Паслер – Губернатор Оренбургской области – председатель Правительства Оренбургской области,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С.И.Морозов – депутат Государственной Думы Федерального собрания Российской Федерации,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О.А.Николаев  – генеральный директор ООО «Газпром добыча Оренбург»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Fashion-показ спецодежды, средств индивидуальной защиты. Концертная программа.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10.00-10.30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Холл ДКиС «Газовик»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1" w:hRule="atLeast"/>
        </w:trPr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360" w:leftChars="0" w:hanging="360" w:firstLineChars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bCs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«Хорошо там, где мы есть!»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Пленарная сессия «Вектор развития кадровой политики: новые инструменты и возможности»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Модератор: </w:t>
            </w:r>
            <w:r>
              <w:rPr>
                <w:rFonts w:ascii="Times New Roman" w:hAnsi="Times New Roman"/>
                <w:sz w:val="24"/>
                <w:szCs w:val="24"/>
              </w:rPr>
              <w:t>Д.Н.Платыгин – заместитель министра труда и социальной защиты Российской Федерации, представители Е.А.Кузнецова – ио директора Центра исследований охраны труда ФГБУ «ВНИИ труда» Минтруда России,  О.И.Колесник –  руководитель Центра «Мой бизнес» Оренбургской области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bCs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Спикеры: </w:t>
            </w:r>
            <w:r>
              <w:rPr>
                <w:rFonts w:ascii="Times New Roman" w:hAnsi="Times New Roman"/>
                <w:sz w:val="24"/>
                <w:szCs w:val="24"/>
              </w:rPr>
              <w:t>И.Н. Жуковская – заместитель Председателя Комитета по социально-трудовым отношениям ООО МСП «Опора России», представители органов исполнительной власти субъектов РФ, руководители крупных предприятий и организаций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10.30-12.00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Большой театрально-концертный зал</w:t>
            </w:r>
          </w:p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(660 мест)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360" w:leftChars="0" w:hanging="360"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«Обыкновенное чудо»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Сессия «Цифровое будущее охраны труда»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color w:val="242424"/>
                <w:sz w:val="24"/>
                <w:szCs w:val="24"/>
              </w:rPr>
            </w:pPr>
            <w:r>
              <w:rPr>
                <w:rFonts w:ascii="Times New Roman" w:hAnsi="Times New Roman"/>
                <w:color w:val="242424"/>
                <w:sz w:val="24"/>
                <w:szCs w:val="24"/>
              </w:rPr>
              <w:t>В рамках сессии будут обсуждаться лучшие практики, актуальные вопросы создания и совершенствования системы охраны труда, а также роль цифровизации в охране труда.</w:t>
            </w:r>
          </w:p>
          <w:p>
            <w:pPr>
              <w:widowControl w:val="0"/>
              <w:spacing w:before="0" w:after="0" w:line="283" w:lineRule="atLeast"/>
              <w:jc w:val="both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Модератор: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А.В.Москвичев – генеральный директор ООО «Смарта»</w:t>
            </w:r>
          </w:p>
          <w:p>
            <w:pPr>
              <w:widowControl w:val="0"/>
              <w:spacing w:before="0" w:after="0" w:line="283" w:lineRule="atLeast"/>
              <w:jc w:val="both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Спикеры: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Даминов Айдар Раилевич - генеральный директор ООО «Лизинг Коре» «Цифровая платформа управления производственной безопасностью на базе «Газпром трансгаз Казань»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b/>
                <w:bCs/>
                <w:i/>
                <w:color w:val="242424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Чинаев Андрей Юрьевич – начальник управления развития систем производственной безопасности ООО «Газпромнефть-Заполярье» «Цифровое будущее охраны труда»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i w:val="0"/>
                <w:iCs w:val="0"/>
                <w:color w:val="000000"/>
                <w:kern w:val="0"/>
                <w:sz w:val="24"/>
                <w:szCs w:val="24"/>
                <w:lang w:val="ru-RU" w:eastAsia="ru-RU" w:bidi="ar-SA"/>
              </w:rPr>
              <w:t>Красильников Павел Евгеньевич - начальник отдела охраны труда ООО «АККЕРМАНН ЦЕМЕНТ», тема «Вовлечённость в вопросы безопасности в цифрах: коэффициент безопасности  и его влияние на руководителей»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10.30-12.00</w:t>
            </w:r>
          </w:p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Малый театрально-концертный зал</w:t>
            </w:r>
          </w:p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(250 мест)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360" w:leftChars="0" w:hanging="360" w:firstLineChars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Тренинг «Иван Васильевич не меняет профессию»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color w:val="242424"/>
                <w:sz w:val="24"/>
                <w:szCs w:val="24"/>
              </w:rPr>
            </w:pPr>
            <w:r>
              <w:rPr>
                <w:rFonts w:ascii="Times New Roman" w:hAnsi="Times New Roman"/>
                <w:color w:val="242424"/>
                <w:sz w:val="24"/>
                <w:szCs w:val="24"/>
              </w:rPr>
              <w:t>Что такое профессиональное выгорание и как распознать его признаки? Какие группы сотрудников наиболее уязвимы для выгорания? Связано ли выгорание и лояльность сотрудника к организации. Как своевременно распознать признаки эмоционального выгорания. Что делать чтобы выгорание не наступило и что делать если оно Вас настигло.</w:t>
            </w:r>
          </w:p>
          <w:p>
            <w:pPr>
              <w:widowControl w:val="0"/>
              <w:spacing w:before="0" w:after="0" w:line="283" w:lineRule="atLeast"/>
              <w:jc w:val="both"/>
            </w:pPr>
            <w:r>
              <w:rPr>
                <w:rFonts w:ascii="Times New Roman" w:hAnsi="Times New Roman"/>
                <w:b/>
                <w:bCs/>
                <w:color w:val="242424"/>
                <w:sz w:val="24"/>
                <w:szCs w:val="24"/>
              </w:rPr>
              <w:t xml:space="preserve">Модератор: </w:t>
            </w:r>
            <w:r>
              <w:rPr>
                <w:rFonts w:ascii="Times New Roman" w:hAnsi="Times New Roman"/>
                <w:color w:val="242424"/>
                <w:sz w:val="24"/>
                <w:szCs w:val="24"/>
              </w:rPr>
              <w:t>Е.И.Кузьмина – директор АНО ДПО «СОИН «СОЦИОС»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10.30-12.00</w:t>
            </w:r>
          </w:p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Зал совещаний</w:t>
            </w:r>
          </w:p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(150 мест)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360" w:leftChars="0" w:hanging="360" w:firstLineChars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both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Торжественная церемония награждения победителей конкурсов: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«Славим человека труда», «Безопасность труда и Я», трудовых династий «Горжусь профессией семьи»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12.00-13.00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Холл ДКиС «Газовик»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2" w:hRule="atLeast"/>
        </w:trPr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360" w:leftChars="0" w:hanging="360" w:firstLineChars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>Невероятные приключения в использовании законодательства  по охране труда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Пленарная сессия «Основные акценты в изменениях трудового законодательства»</w:t>
            </w:r>
          </w:p>
          <w:p>
            <w:pPr>
              <w:widowControl w:val="0"/>
              <w:spacing w:before="0" w:after="0" w:line="283" w:lineRule="atLeast"/>
              <w:jc w:val="both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Модератор: </w:t>
            </w:r>
            <w:r>
              <w:fldChar w:fldCharType="begin"/>
            </w:r>
            <w:r>
              <w:instrText xml:space="preserve"> HYPERLINK "https://rusafetyweek.com/programme/business-programme/27-09-2023/" \t "https://rusafetyweek.com/programme/business-programme/27-09-2023/" \h </w:instrText>
            </w:r>
            <w: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А.В. Москвичев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/>
                <w:sz w:val="24"/>
                <w:szCs w:val="24"/>
              </w:rPr>
              <w:t>генеральный директор, ООО «СМАРТА»</w:t>
            </w:r>
          </w:p>
          <w:p>
            <w:pPr>
              <w:pStyle w:val="2"/>
              <w:widowControl w:val="0"/>
              <w:shd w:val="clear" w:color="FFFFFF" w:fill="FFFFFF"/>
              <w:spacing w:before="0" w:after="0" w:line="283" w:lineRule="atLeas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Спикеры: </w:t>
            </w:r>
            <w:r>
              <w:rPr>
                <w:rFonts w:ascii="Times New Roman" w:hAnsi="Times New Roman" w:eastAsia="Liberation Sans"/>
                <w:bCs/>
                <w:color w:val="auto"/>
                <w:sz w:val="24"/>
                <w:szCs w:val="24"/>
              </w:rPr>
              <w:t xml:space="preserve">Молебнов Георгий Владимирович, </w:t>
            </w:r>
            <w:r>
              <w:rPr>
                <w:rFonts w:ascii="Times New Roman" w:hAnsi="Times New Roman" w:eastAsia="Liberation Sans"/>
                <w:bCs/>
                <w:color w:val="auto"/>
                <w:sz w:val="24"/>
                <w:szCs w:val="24"/>
                <w:highlight w:val="white"/>
              </w:rPr>
              <w:t>директор Департамента условий и охраны труда Министерства труда и социальной защиты РФ</w:t>
            </w:r>
          </w:p>
          <w:p>
            <w:pPr>
              <w:widowControl w:val="0"/>
              <w:shd w:val="clear" w:color="FFFFFF" w:fill="FFFFFF"/>
              <w:spacing w:before="0" w:after="0" w:line="283" w:lineRule="atLeast"/>
              <w:jc w:val="both"/>
              <w:rPr>
                <w:rFonts w:ascii="Times New Roman" w:hAnsi="Times New Roman" w:eastAsia="Liberation Sans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Liberation Sans"/>
                <w:b/>
                <w:bCs/>
                <w:color w:val="auto"/>
                <w:sz w:val="24"/>
                <w:szCs w:val="24"/>
              </w:rPr>
              <w:t>Платыгин Дмитрий Николаевич, Заместитель министра</w:t>
            </w:r>
          </w:p>
          <w:p>
            <w:pPr>
              <w:widowControl w:val="0"/>
              <w:shd w:val="clear" w:color="FFFFFF" w:fill="FFFFFF"/>
              <w:spacing w:before="0" w:after="0" w:line="283" w:lineRule="atLeast"/>
              <w:jc w:val="both"/>
              <w:rPr>
                <w:rFonts w:ascii="Times New Roman" w:hAnsi="Times New Roman" w:eastAsia="Liberation Sans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Liberation Sans"/>
                <w:b/>
                <w:bCs/>
                <w:color w:val="auto"/>
                <w:sz w:val="24"/>
                <w:szCs w:val="24"/>
              </w:rPr>
              <w:t>Вовченко Алексей Витальевич, Заместитель министра</w:t>
            </w:r>
          </w:p>
          <w:p>
            <w:pPr>
              <w:pStyle w:val="4"/>
              <w:widowControl w:val="0"/>
              <w:shd w:val="clear" w:color="FFFFFF" w:fill="FFFFFF"/>
              <w:spacing w:before="0" w:after="0" w:line="283" w:lineRule="atLeast"/>
              <w:rPr>
                <w:rFonts w:ascii="Times New Roman" w:hAnsi="Times New Roman" w:eastAsia="Liberation Sans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Liberation Sans"/>
                <w:bCs/>
                <w:color w:val="auto"/>
                <w:sz w:val="24"/>
                <w:szCs w:val="24"/>
              </w:rPr>
              <w:t>Иванков Михаил Юрьевич, Руководитель Федеральной службы по труду и занятости</w:t>
            </w:r>
          </w:p>
          <w:p>
            <w:pPr>
              <w:pStyle w:val="4"/>
              <w:widowControl w:val="0"/>
              <w:shd w:val="clear" w:color="FFFFFF" w:fill="FFFFFF"/>
              <w:spacing w:before="0" w:after="0" w:line="283" w:lineRule="atLeast"/>
              <w:rPr>
                <w:rFonts w:ascii="Times New Roman" w:hAnsi="Times New Roman"/>
                <w:bCs/>
                <w:i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Liberation Sans"/>
                <w:bCs/>
                <w:color w:val="auto"/>
                <w:sz w:val="24"/>
                <w:szCs w:val="24"/>
              </w:rPr>
              <w:t>Шкловец Иван Иванович, Заместитель руководителя Федеральной службы по труду и занятости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13.00-15.00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Большой театрально-концертный зал</w:t>
            </w:r>
          </w:p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(660 мест)</w:t>
            </w:r>
          </w:p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360" w:leftChars="0" w:hanging="360" w:firstLineChars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rPr>
                <w:rFonts w:ascii="Tempora LGC Uni" w:hAnsi="Tempora LGC Uni" w:cs="Tempora LGC Uni"/>
                <w:b/>
                <w:bCs/>
                <w:i/>
                <w:sz w:val="28"/>
                <w:szCs w:val="28"/>
              </w:rPr>
            </w:pPr>
            <w:r>
              <w:rPr>
                <w:rFonts w:ascii="Tempora LGC Uni" w:hAnsi="Tempora LGC Uni" w:cs="Tempora LGC Uni"/>
                <w:b/>
                <w:bCs/>
                <w:i/>
                <w:iCs/>
                <w:sz w:val="28"/>
                <w:szCs w:val="28"/>
              </w:rPr>
              <w:t>«Добро пожаловать в IT, или посторонним вход воспрещен!»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Сессия «IT-cервисы в решении кадровых задач»</w:t>
            </w:r>
          </w:p>
          <w:p>
            <w:pPr>
              <w:widowControl w:val="0"/>
              <w:spacing w:before="0" w:after="0" w:line="283" w:lineRule="atLeast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Спикеры: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представители компаний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HeadHunter</w:t>
            </w:r>
            <w:r>
              <w:rPr>
                <w:rFonts w:ascii="Times New Roman" w:hAnsi="Times New Roman"/>
                <w:sz w:val="24"/>
                <w:szCs w:val="24"/>
              </w:rPr>
              <w:t>, Авито Работа, Gotalend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13.00-15.00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Малый театрально-концертный зал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360" w:leftChars="0" w:hanging="360" w:firstLineChars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both"/>
              <w:rPr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«Движение вверх»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Дискуссионная сессия «Встреча без галстуков»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Обмен опытом. Истории успеха.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Модератор:</w:t>
            </w:r>
          </w:p>
          <w:p>
            <w:pPr>
              <w:widowControl w:val="0"/>
              <w:spacing w:before="0" w:after="0" w:line="283" w:lineRule="atLeast"/>
              <w:jc w:val="both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Спикеры: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И.Е.Петухов 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/>
                <w:sz w:val="24"/>
                <w:szCs w:val="24"/>
              </w:rPr>
              <w:t>вице-губернатор – заместитель председателя Правительства Оренбургской области по экономической и инвестиционной политике – министр экономического развития, инвестиций, туризма и внешних связей Оренбургской области, О.А.Николаев  – генеральный директор ООО «Газпром добыча Оренбург», руководители коммерческих организаций, индивидуальные предприниматели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13.00-15.00</w:t>
            </w:r>
          </w:p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Зал совещаний</w:t>
            </w:r>
          </w:p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(150 мест)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360" w:leftChars="0" w:hanging="360" w:firstLineChars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Концертная программа «Открытие третьего трудового семестра»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Традиционное мероприятие, дающее старт работе в летний период времени. В рамках открытия осуществляется выдача путёвок на работу в регионе и трудовые проекты, выступления творческих коллективов.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15.00-17.00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Большой театрально-концертный зал</w:t>
            </w:r>
          </w:p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(660 мест)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360" w:leftChars="0" w:hanging="360" w:firstLineChars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«Глаза боятся, а руки делают»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Дискуссионная сессия «Охрана труда в бюджетных организациях»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Цель мероприятия – осветить основные обязанности работодателя, направленные на соблюдение трудового законодательства. В ходе сессии будут обсуждаться вопросы применения нормативных правовых актов в бюджетных организациях.</w:t>
            </w:r>
          </w:p>
          <w:p>
            <w:pPr>
              <w:widowControl w:val="0"/>
              <w:spacing w:before="0" w:after="0" w:line="283" w:lineRule="atLeast"/>
              <w:jc w:val="both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Модератор: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Кузнецова Екатерина Анатольевна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заместитель директора ФГБУ «ВНИИ труда» Минтруда России, Центр исследований охраны труда.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Спикеры: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Арсланова Фаиля Нигматзяновна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заместитель руководителя Государственной инспекции труда в Оренбургской области;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Цирин Игорь Викторович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советник генерального директора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ФГБУ «ВНИИ труда» Минтруда России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Дюгаева Ирина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– Лидер ПРО</w:t>
            </w:r>
          </w:p>
          <w:p>
            <w:pPr>
              <w:widowControl w:val="0"/>
              <w:spacing w:before="0" w:after="0" w:line="283" w:lineRule="atLeast"/>
              <w:jc w:val="both"/>
            </w:pP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</w:t>
            </w:r>
            <w:bookmarkStart w:id="0" w:name="_GoBack_Copy_1"/>
            <w:bookmarkEnd w:id="0"/>
            <w:r>
              <w:rPr>
                <w:rFonts w:ascii="Times New Roman" w:hAnsi="Times New Roman"/>
                <w:sz w:val="24"/>
                <w:szCs w:val="24"/>
              </w:rPr>
              <w:t>-17.00</w:t>
            </w:r>
          </w:p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Малый театрально-концертный зал</w:t>
            </w:r>
          </w:p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(250 мест)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360" w:leftChars="0" w:hanging="360" w:firstLineChars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«Гладко было на бумаге, да забыли про овраги»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Сессия «Особенности расследования несчастных случаев на производстве»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Мероприятие посвящено рассмотрению актуальных вопросов, касающихся расследования несчастных случаев на производстве, а также выполнению обязанности работодателя по учету микроповреждений (микротравм) работников.</w:t>
            </w:r>
          </w:p>
          <w:p>
            <w:pPr>
              <w:widowControl w:val="0"/>
              <w:spacing w:before="0" w:after="0" w:line="283" w:lineRule="atLeast"/>
              <w:jc w:val="both"/>
            </w:pPr>
          </w:p>
          <w:p>
            <w:pPr>
              <w:widowControl w:val="0"/>
              <w:spacing w:before="0" w:after="0" w:line="283" w:lineRule="atLeast"/>
              <w:jc w:val="both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Модератор: Стрижаков Владимир Александрович,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заместитель главного инженера- начальник службы производственной безопасности м прозводственного контроля филиала </w:t>
            </w:r>
            <w:r>
              <w:rPr>
                <w:rFonts w:ascii="Times New Roman" w:hAnsi="Times New Roman"/>
                <w:color w:val="28273F"/>
                <w:sz w:val="24"/>
                <w:szCs w:val="24"/>
              </w:rPr>
              <w:t>ПАО «Россети Волга» — «Оренбургэнерго»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Спикеры: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Колесников Владимир Валерьевич</w:t>
            </w:r>
            <w:r>
              <w:rPr>
                <w:rFonts w:ascii="Times New Roman" w:hAnsi="Times New Roman"/>
                <w:sz w:val="24"/>
                <w:szCs w:val="24"/>
              </w:rPr>
              <w:t>, руководитель Государственной инспекции труда в Оренбургской области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ru-RU" w:eastAsia="ru-RU" w:bidi="ar-SA"/>
              </w:rPr>
              <w:t>Картавов Евгений Юрьевич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ru-RU" w:eastAsia="ru-RU" w:bidi="ar-SA"/>
              </w:rPr>
              <w:t>, начальник отдела охраны труда АО «Орский машиностроительный завод»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15.00-17.00</w:t>
            </w:r>
          </w:p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Зал совещаний</w:t>
            </w:r>
          </w:p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(150 мест)</w:t>
            </w:r>
          </w:p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</w:trPr>
        <w:tc>
          <w:tcPr>
            <w:tcW w:w="4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360" w:leftChars="0" w:hanging="360" w:firstLineChars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3"/>
              <w:widowControl w:val="0"/>
              <w:numPr>
                <w:ilvl w:val="0"/>
                <w:numId w:val="2"/>
              </w:numPr>
              <w:tabs>
                <w:tab w:val="left" w:pos="283"/>
              </w:tabs>
              <w:spacing w:before="0" w:after="0" w:line="283" w:lineRule="atLeast"/>
              <w:ind w:left="0" w:firstLine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Презентация учебных заведений</w:t>
            </w:r>
          </w:p>
          <w:p>
            <w:pPr>
              <w:widowControl w:val="0"/>
              <w:tabs>
                <w:tab w:val="left" w:pos="283"/>
              </w:tabs>
              <w:spacing w:before="0" w:after="0" w:line="283" w:lineRule="atLeast"/>
              <w:rPr>
                <w:rFonts w:ascii="Times New Roman" w:hAnsi="Times New Roman"/>
              </w:rPr>
            </w:pPr>
          </w:p>
        </w:tc>
        <w:tc>
          <w:tcPr>
            <w:tcW w:w="15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10.00-17.00</w:t>
            </w:r>
          </w:p>
        </w:tc>
        <w:tc>
          <w:tcPr>
            <w:tcW w:w="27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Зимний сад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</w:trPr>
        <w:tc>
          <w:tcPr>
            <w:tcW w:w="4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3"/>
              <w:widowControl w:val="0"/>
              <w:numPr>
                <w:ilvl w:val="0"/>
                <w:numId w:val="2"/>
              </w:numPr>
              <w:tabs>
                <w:tab w:val="left" w:pos="283"/>
              </w:tabs>
              <w:spacing w:before="0" w:after="0" w:line="283" w:lineRule="atLeast"/>
              <w:ind w:left="0" w:firstLine="0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Проведение мастер-классов, связанных с Оренбургской областью</w:t>
            </w:r>
          </w:p>
        </w:tc>
        <w:tc>
          <w:tcPr>
            <w:tcW w:w="153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4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360" w:leftChars="0" w:hanging="360" w:firstLineChars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3"/>
              <w:widowControl w:val="0"/>
              <w:numPr>
                <w:ilvl w:val="0"/>
                <w:numId w:val="3"/>
              </w:numPr>
              <w:tabs>
                <w:tab w:val="left" w:pos="283"/>
              </w:tabs>
              <w:spacing w:before="0" w:after="0" w:line="283" w:lineRule="atLeast"/>
              <w:ind w:left="0" w:firstLine="0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Выставка СИЗ, организаций сферы охраны труда, предприятий</w:t>
            </w:r>
          </w:p>
        </w:tc>
        <w:tc>
          <w:tcPr>
            <w:tcW w:w="153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10.00 - 17.00</w:t>
            </w:r>
          </w:p>
        </w:tc>
        <w:tc>
          <w:tcPr>
            <w:tcW w:w="27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Холл ДКиС «Газовик»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3"/>
              <w:widowControl w:val="0"/>
              <w:numPr>
                <w:ilvl w:val="0"/>
                <w:numId w:val="3"/>
              </w:numPr>
              <w:tabs>
                <w:tab w:val="left" w:pos="283"/>
              </w:tabs>
              <w:spacing w:before="0" w:after="0" w:line="283" w:lineRule="atLeast"/>
              <w:ind w:left="0" w:firstLine="0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Станция медосмотра</w:t>
            </w:r>
          </w:p>
        </w:tc>
        <w:tc>
          <w:tcPr>
            <w:tcW w:w="1538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20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tabs>
                <w:tab w:val="left" w:pos="283"/>
              </w:tabs>
              <w:spacing w:before="0" w:after="0" w:line="283" w:lineRule="atLeas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Флеш-моб «Движение жизнь»</w:t>
            </w:r>
          </w:p>
          <w:p>
            <w:pPr>
              <w:widowControl w:val="0"/>
              <w:tabs>
                <w:tab w:val="left" w:pos="283"/>
              </w:tabs>
              <w:spacing w:before="0" w:after="0" w:line="283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38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20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tabs>
                <w:tab w:val="left" w:pos="283"/>
              </w:tabs>
              <w:spacing w:before="0" w:after="0" w:line="283" w:lineRule="atLeas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Онлайн-викторина «Всезнайка охраны труда»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Гнатюк Д.А.«Техноавиа»</w:t>
            </w:r>
          </w:p>
        </w:tc>
        <w:tc>
          <w:tcPr>
            <w:tcW w:w="1538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20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4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485" w:hanging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tabs>
                <w:tab w:val="left" w:pos="283"/>
              </w:tabs>
              <w:spacing w:before="0" w:after="0" w:line="283" w:lineRule="atLeast"/>
              <w:ind w:left="0"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Выставка «Лучше один раз увидеть..»: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283"/>
              </w:tabs>
              <w:spacing w:before="0" w:after="0" w:line="283" w:lineRule="atLeast"/>
              <w:ind w:left="0" w:firstLine="1417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рисунков «Безопасность труда и Я»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283"/>
              </w:tabs>
              <w:spacing w:before="0" w:after="0" w:line="283" w:lineRule="atLeast"/>
              <w:ind w:left="0" w:firstLine="1417"/>
              <w:jc w:val="both"/>
            </w:pPr>
            <w:r>
              <w:rPr>
                <w:rFonts w:ascii="Times New Roman" w:hAnsi="Times New Roman"/>
                <w:b/>
                <w:bCs/>
                <w:color w:val="242424"/>
                <w:sz w:val="24"/>
                <w:szCs w:val="24"/>
              </w:rPr>
              <w:t>живописи, посвященной</w:t>
            </w:r>
            <w:r>
              <w:rPr>
                <w:b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42424"/>
                <w:sz w:val="24"/>
                <w:szCs w:val="24"/>
              </w:rPr>
              <w:t>профессиям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283"/>
              </w:tabs>
              <w:spacing w:before="0" w:after="0" w:line="283" w:lineRule="atLeast"/>
              <w:ind w:left="0" w:firstLine="1417"/>
              <w:jc w:val="both"/>
              <w:rPr>
                <w:rFonts w:ascii="Times New Roman" w:hAnsi="Times New Roman"/>
                <w:b/>
                <w:bCs/>
                <w:color w:val="24242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242424"/>
                <w:sz w:val="24"/>
                <w:szCs w:val="24"/>
              </w:rPr>
              <w:t>Фото «Женщина в профессии»</w:t>
            </w:r>
          </w:p>
        </w:tc>
        <w:tc>
          <w:tcPr>
            <w:tcW w:w="153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20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360" w:leftChars="0" w:hanging="360" w:firstLineChars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Тренинги «Выполнение работ на высоте», Уроки безопасности на дороге (ПДД), «Выполнение работ в ограниченных и замкнутых пространствах».</w:t>
            </w:r>
          </w:p>
          <w:p>
            <w:pPr>
              <w:widowControl w:val="0"/>
              <w:spacing w:before="0" w:after="0" w:line="283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ходе мероприятия специалисты проведут обучение работников безопасным методам и приемам выполнения работ на высоте, колодцах, в том числе практическим навыкам применения соответствующих СИЗ, их осмотра до и после использования)</w:t>
            </w:r>
          </w:p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Гнатюк Д.А,«Техноавиа»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10.00-17.00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Открытая площадка ДКиС «Газовик»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360" w:leftChars="0" w:hanging="360" w:firstLineChars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283"/>
              </w:tabs>
              <w:spacing w:before="0" w:after="0" w:line="283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Выставка оборудования, автотранспортной и аварийно-спасательной техники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10.00-17.00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spacing w:before="0" w:after="0" w:line="283" w:lineRule="atLeast"/>
              <w:ind w:left="360" w:leftChars="0" w:hanging="360" w:firstLineChars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Фестиваль безопасности.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10.00-17.00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 w:line="28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Стадион ДКиС «Газовик»</w:t>
            </w:r>
          </w:p>
        </w:tc>
      </w:tr>
    </w:tbl>
    <w:p>
      <w:pPr>
        <w:widowControl/>
        <w:suppressAutoHyphens/>
        <w:bidi w:val="0"/>
        <w:spacing w:before="0" w:after="200" w:line="276" w:lineRule="auto"/>
        <w:jc w:val="left"/>
      </w:pPr>
    </w:p>
    <w:sectPr>
      <w:pgSz w:w="16838" w:h="11906" w:orient="landscape"/>
      <w:pgMar w:top="284" w:right="9041" w:bottom="425" w:left="1134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XO Thames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Open Sans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empora LGC Uni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§"/>
      <w:lvlJc w:val="left"/>
      <w:pPr>
        <w:tabs>
          <w:tab w:val="left" w:pos="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§"/>
      <w:lvlJc w:val="left"/>
      <w:pPr>
        <w:tabs>
          <w:tab w:val="left" w:pos="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584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304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024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744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464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184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904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624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344" w:hanging="18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§"/>
      <w:lvlJc w:val="left"/>
      <w:pPr>
        <w:tabs>
          <w:tab w:val="left" w:pos="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01D45"/>
    <w:rsid w:val="1AA427B8"/>
    <w:rsid w:val="48AA50C6"/>
    <w:rsid w:val="785559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2">
    <w:name w:val="heading 1"/>
    <w:qFormat/>
    <w:uiPriority w:val="9"/>
    <w:pPr>
      <w:widowControl/>
      <w:suppressAutoHyphens/>
      <w:bidi w:val="0"/>
      <w:spacing w:before="120" w:after="120" w:line="276" w:lineRule="auto"/>
      <w:jc w:val="both"/>
      <w:outlineLvl w:val="0"/>
    </w:pPr>
    <w:rPr>
      <w:rFonts w:ascii="XO Thames" w:hAnsi="XO Thames" w:eastAsia="Times New Roman" w:cs="Times New Roman"/>
      <w:b/>
      <w:color w:val="000000"/>
      <w:kern w:val="0"/>
      <w:sz w:val="32"/>
      <w:szCs w:val="20"/>
      <w:lang w:val="ru-RU" w:eastAsia="ru-RU" w:bidi="ar-SA"/>
    </w:rPr>
  </w:style>
  <w:style w:type="paragraph" w:styleId="3">
    <w:name w:val="heading 2"/>
    <w:qFormat/>
    <w:uiPriority w:val="9"/>
    <w:pPr>
      <w:widowControl/>
      <w:suppressAutoHyphens/>
      <w:bidi w:val="0"/>
      <w:spacing w:before="120" w:after="120" w:line="276" w:lineRule="auto"/>
      <w:jc w:val="both"/>
      <w:outlineLvl w:val="1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4">
    <w:name w:val="heading 3"/>
    <w:qFormat/>
    <w:uiPriority w:val="9"/>
    <w:pPr>
      <w:widowControl/>
      <w:suppressAutoHyphens/>
      <w:bidi w:val="0"/>
      <w:spacing w:before="120" w:after="120" w:line="276" w:lineRule="auto"/>
      <w:jc w:val="both"/>
      <w:outlineLvl w:val="2"/>
    </w:pPr>
    <w:rPr>
      <w:rFonts w:ascii="XO Thames" w:hAnsi="XO Thames" w:eastAsia="Times New Roman" w:cs="Times New Roman"/>
      <w:b/>
      <w:color w:val="000000"/>
      <w:kern w:val="0"/>
      <w:sz w:val="26"/>
      <w:szCs w:val="20"/>
      <w:lang w:val="ru-RU" w:eastAsia="ru-RU" w:bidi="ar-SA"/>
    </w:rPr>
  </w:style>
  <w:style w:type="paragraph" w:styleId="5">
    <w:name w:val="heading 4"/>
    <w:qFormat/>
    <w:uiPriority w:val="9"/>
    <w:pPr>
      <w:widowControl/>
      <w:suppressAutoHyphens/>
      <w:bidi w:val="0"/>
      <w:spacing w:before="120" w:after="120" w:line="276" w:lineRule="auto"/>
      <w:jc w:val="both"/>
      <w:outlineLvl w:val="3"/>
    </w:pPr>
    <w:rPr>
      <w:rFonts w:ascii="XO Thames" w:hAnsi="XO Thames" w:eastAsia="Times New Roman" w:cs="Times New Roman"/>
      <w:b/>
      <w:color w:val="000000"/>
      <w:kern w:val="0"/>
      <w:sz w:val="24"/>
      <w:szCs w:val="20"/>
      <w:lang w:val="ru-RU" w:eastAsia="ru-RU" w:bidi="ar-SA"/>
    </w:rPr>
  </w:style>
  <w:style w:type="paragraph" w:styleId="6">
    <w:name w:val="heading 5"/>
    <w:qFormat/>
    <w:uiPriority w:val="9"/>
    <w:pPr>
      <w:widowControl/>
      <w:suppressAutoHyphens/>
      <w:bidi w:val="0"/>
      <w:spacing w:before="120" w:after="120" w:line="276" w:lineRule="auto"/>
      <w:jc w:val="both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paragraph" w:styleId="7">
    <w:name w:val="heading 6"/>
    <w:basedOn w:val="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Cs w:val="22"/>
    </w:rPr>
  </w:style>
  <w:style w:type="paragraph" w:styleId="8">
    <w:name w:val="heading 7"/>
    <w:basedOn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Cs w:val="22"/>
    </w:rPr>
  </w:style>
  <w:style w:type="paragraph" w:styleId="9">
    <w:name w:val="heading 8"/>
    <w:basedOn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Cs w:val="22"/>
    </w:rPr>
  </w:style>
  <w:style w:type="paragraph" w:styleId="10">
    <w:name w:val="heading 9"/>
    <w:basedOn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uiPriority w:val="0"/>
    <w:rPr>
      <w:vertAlign w:val="superscript"/>
    </w:rPr>
  </w:style>
  <w:style w:type="character" w:styleId="14">
    <w:name w:val="endnote reference"/>
    <w:uiPriority w:val="0"/>
    <w:rPr>
      <w:vertAlign w:val="superscript"/>
    </w:rPr>
  </w:style>
  <w:style w:type="character" w:styleId="15">
    <w:name w:val="Hyperlink"/>
    <w:qFormat/>
    <w:uiPriority w:val="0"/>
    <w:rPr>
      <w:color w:val="0000FF"/>
      <w:u w:val="single"/>
    </w:rPr>
  </w:style>
  <w:style w:type="paragraph" w:styleId="16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7">
    <w:name w:val="Plain Text"/>
    <w:basedOn w:val="18"/>
    <w:qFormat/>
    <w:uiPriority w:val="0"/>
  </w:style>
  <w:style w:type="paragraph" w:styleId="18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9">
    <w:name w:val="endnote text"/>
    <w:basedOn w:val="1"/>
    <w:semiHidden/>
    <w:unhideWhenUsed/>
    <w:uiPriority w:val="99"/>
    <w:pPr>
      <w:spacing w:before="0" w:after="0" w:line="240" w:lineRule="auto"/>
    </w:pPr>
    <w:rPr>
      <w:sz w:val="20"/>
    </w:rPr>
  </w:style>
  <w:style w:type="paragraph" w:styleId="20">
    <w:name w:val="footnote text"/>
    <w:basedOn w:val="1"/>
    <w:semiHidden/>
    <w:unhideWhenUsed/>
    <w:uiPriority w:val="99"/>
    <w:pPr>
      <w:spacing w:before="0" w:after="40" w:line="240" w:lineRule="auto"/>
    </w:pPr>
    <w:rPr>
      <w:sz w:val="18"/>
    </w:rPr>
  </w:style>
  <w:style w:type="paragraph" w:styleId="21">
    <w:name w:val="toc 8"/>
    <w:uiPriority w:val="39"/>
    <w:pPr>
      <w:widowControl/>
      <w:suppressAutoHyphens/>
      <w:bidi w:val="0"/>
      <w:spacing w:before="0" w:after="200" w:line="276" w:lineRule="auto"/>
      <w:ind w:left="1400" w:firstLine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22">
    <w:name w:val="header"/>
    <w:basedOn w:val="1"/>
    <w:unhideWhenUsed/>
    <w:uiPriority w:val="99"/>
    <w:pPr>
      <w:tabs>
        <w:tab w:val="center" w:pos="7143"/>
        <w:tab w:val="right" w:pos="14287"/>
      </w:tabs>
      <w:spacing w:before="0" w:after="0" w:line="240" w:lineRule="auto"/>
    </w:pPr>
  </w:style>
  <w:style w:type="paragraph" w:styleId="23">
    <w:name w:val="toc 9"/>
    <w:uiPriority w:val="39"/>
    <w:pPr>
      <w:widowControl/>
      <w:suppressAutoHyphens/>
      <w:bidi w:val="0"/>
      <w:spacing w:before="0" w:after="200" w:line="276" w:lineRule="auto"/>
      <w:ind w:left="1600" w:firstLine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24">
    <w:name w:val="toc 7"/>
    <w:uiPriority w:val="39"/>
    <w:pPr>
      <w:widowControl/>
      <w:suppressAutoHyphens/>
      <w:bidi w:val="0"/>
      <w:spacing w:before="0" w:after="200" w:line="276" w:lineRule="auto"/>
      <w:ind w:left="1200" w:firstLine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25">
    <w:name w:val="Body Text"/>
    <w:basedOn w:val="1"/>
    <w:uiPriority w:val="0"/>
    <w:pPr>
      <w:spacing w:before="0" w:after="140"/>
    </w:pPr>
  </w:style>
  <w:style w:type="paragraph" w:styleId="26">
    <w:name w:val="index heading"/>
    <w:basedOn w:val="27"/>
    <w:uiPriority w:val="0"/>
  </w:style>
  <w:style w:type="paragraph" w:customStyle="1" w:styleId="27">
    <w:name w:val="Заголовок"/>
    <w:basedOn w:val="1"/>
    <w:next w:val="25"/>
    <w:qFormat/>
    <w:uiPriority w:val="0"/>
    <w:pPr>
      <w:keepNext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28">
    <w:name w:val="toc 1"/>
    <w:uiPriority w:val="39"/>
    <w:pPr>
      <w:widowControl/>
      <w:suppressAutoHyphens/>
      <w:bidi w:val="0"/>
      <w:spacing w:before="0" w:after="200" w:line="276" w:lineRule="auto"/>
      <w:jc w:val="left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29">
    <w:name w:val="toc 6"/>
    <w:uiPriority w:val="39"/>
    <w:pPr>
      <w:widowControl/>
      <w:suppressAutoHyphens/>
      <w:bidi w:val="0"/>
      <w:spacing w:before="0" w:after="200" w:line="276" w:lineRule="auto"/>
      <w:ind w:left="1000" w:firstLine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30">
    <w:name w:val="table of figures"/>
    <w:basedOn w:val="1"/>
    <w:unhideWhenUsed/>
    <w:qFormat/>
    <w:uiPriority w:val="99"/>
    <w:pPr>
      <w:spacing w:before="0" w:after="0"/>
    </w:pPr>
  </w:style>
  <w:style w:type="paragraph" w:styleId="31">
    <w:name w:val="toc 3"/>
    <w:uiPriority w:val="39"/>
    <w:pPr>
      <w:widowControl/>
      <w:suppressAutoHyphens/>
      <w:bidi w:val="0"/>
      <w:spacing w:before="0" w:after="200" w:line="276" w:lineRule="auto"/>
      <w:ind w:left="400" w:firstLine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32">
    <w:name w:val="toc 2"/>
    <w:uiPriority w:val="39"/>
    <w:pPr>
      <w:widowControl/>
      <w:suppressAutoHyphens/>
      <w:bidi w:val="0"/>
      <w:spacing w:before="0" w:after="200" w:line="276" w:lineRule="auto"/>
      <w:ind w:left="200" w:firstLine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33">
    <w:name w:val="toc 4"/>
    <w:uiPriority w:val="39"/>
    <w:pPr>
      <w:widowControl/>
      <w:suppressAutoHyphens/>
      <w:bidi w:val="0"/>
      <w:spacing w:before="0" w:after="200" w:line="276" w:lineRule="auto"/>
      <w:ind w:left="600" w:firstLine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34">
    <w:name w:val="toc 5"/>
    <w:uiPriority w:val="39"/>
    <w:pPr>
      <w:widowControl/>
      <w:suppressAutoHyphens/>
      <w:bidi w:val="0"/>
      <w:spacing w:before="0" w:after="200" w:line="276" w:lineRule="auto"/>
      <w:ind w:left="800" w:firstLine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35">
    <w:name w:val="Title"/>
    <w:qFormat/>
    <w:uiPriority w:val="10"/>
    <w:pPr>
      <w:widowControl/>
      <w:suppressAutoHyphens/>
      <w:bidi w:val="0"/>
      <w:spacing w:before="567" w:after="567" w:line="276" w:lineRule="auto"/>
      <w:jc w:val="center"/>
    </w:pPr>
    <w:rPr>
      <w:rFonts w:ascii="XO Thames" w:hAnsi="XO Thames" w:eastAsia="Times New Roman" w:cs="Times New Roman"/>
      <w:b/>
      <w:caps/>
      <w:color w:val="000000"/>
      <w:kern w:val="0"/>
      <w:sz w:val="40"/>
      <w:szCs w:val="20"/>
      <w:lang w:val="ru-RU" w:eastAsia="ru-RU" w:bidi="ar-SA"/>
    </w:rPr>
  </w:style>
  <w:style w:type="paragraph" w:styleId="36">
    <w:name w:val="footer"/>
    <w:basedOn w:val="1"/>
    <w:unhideWhenUsed/>
    <w:uiPriority w:val="99"/>
    <w:pPr>
      <w:tabs>
        <w:tab w:val="center" w:pos="7143"/>
        <w:tab w:val="right" w:pos="14287"/>
      </w:tabs>
      <w:spacing w:before="0" w:after="0" w:line="240" w:lineRule="auto"/>
    </w:pPr>
  </w:style>
  <w:style w:type="paragraph" w:styleId="37">
    <w:name w:val="List"/>
    <w:basedOn w:val="25"/>
    <w:qFormat/>
    <w:uiPriority w:val="0"/>
    <w:rPr>
      <w:rFonts w:cs="Lohit Devanagari"/>
    </w:rPr>
  </w:style>
  <w:style w:type="paragraph" w:styleId="38">
    <w:name w:val="Subtitle"/>
    <w:qFormat/>
    <w:uiPriority w:val="11"/>
    <w:pPr>
      <w:widowControl/>
      <w:suppressAutoHyphens/>
      <w:bidi w:val="0"/>
      <w:spacing w:before="0" w:after="200" w:line="276" w:lineRule="auto"/>
      <w:jc w:val="both"/>
    </w:pPr>
    <w:rPr>
      <w:rFonts w:ascii="XO Thames" w:hAnsi="XO Thames" w:eastAsia="Times New Roman" w:cs="Times New Roman"/>
      <w:i/>
      <w:color w:val="000000"/>
      <w:kern w:val="0"/>
      <w:sz w:val="24"/>
      <w:szCs w:val="20"/>
      <w:lang w:val="ru-RU" w:eastAsia="ru-RU" w:bidi="ar-SA"/>
    </w:rPr>
  </w:style>
  <w:style w:type="character" w:customStyle="1" w:styleId="39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3">
    <w:name w:val="Title Char"/>
    <w:basedOn w:val="11"/>
    <w:qFormat/>
    <w:uiPriority w:val="10"/>
    <w:rPr>
      <w:sz w:val="48"/>
      <w:szCs w:val="48"/>
    </w:rPr>
  </w:style>
  <w:style w:type="character" w:customStyle="1" w:styleId="44">
    <w:name w:val="Subtitle Char"/>
    <w:basedOn w:val="11"/>
    <w:qFormat/>
    <w:uiPriority w:val="11"/>
    <w:rPr>
      <w:sz w:val="24"/>
      <w:szCs w:val="24"/>
    </w:rPr>
  </w:style>
  <w:style w:type="character" w:customStyle="1" w:styleId="45">
    <w:name w:val="Quote Char"/>
    <w:qFormat/>
    <w:uiPriority w:val="29"/>
    <w:rPr>
      <w:i/>
    </w:rPr>
  </w:style>
  <w:style w:type="character" w:customStyle="1" w:styleId="46">
    <w:name w:val="Intense Quote Char"/>
    <w:qFormat/>
    <w:uiPriority w:val="30"/>
    <w:rPr>
      <w:i/>
    </w:rPr>
  </w:style>
  <w:style w:type="character" w:customStyle="1" w:styleId="47">
    <w:name w:val="Header Char"/>
    <w:basedOn w:val="11"/>
    <w:qFormat/>
    <w:uiPriority w:val="99"/>
  </w:style>
  <w:style w:type="character" w:customStyle="1" w:styleId="48">
    <w:name w:val="Caption Char"/>
    <w:qFormat/>
    <w:uiPriority w:val="99"/>
  </w:style>
  <w:style w:type="character" w:customStyle="1" w:styleId="49">
    <w:name w:val="Footnote Text Char"/>
    <w:qFormat/>
    <w:uiPriority w:val="99"/>
    <w:rPr>
      <w:sz w:val="18"/>
    </w:rPr>
  </w:style>
  <w:style w:type="character" w:customStyle="1" w:styleId="50">
    <w:name w:val="Endnote Text Char"/>
    <w:qFormat/>
    <w:uiPriority w:val="99"/>
    <w:rPr>
      <w:sz w:val="20"/>
    </w:rPr>
  </w:style>
  <w:style w:type="character" w:customStyle="1" w:styleId="51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52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53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54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55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56">
    <w:name w:val="Заголовок 6 Знак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57">
    <w:name w:val="Заголовок 7 Знак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58">
    <w:name w:val="Заголовок 8 Знак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59">
    <w:name w:val="Заголовок 9 Знак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60">
    <w:name w:val="Название Знак1"/>
    <w:basedOn w:val="11"/>
    <w:qFormat/>
    <w:uiPriority w:val="10"/>
    <w:rPr>
      <w:sz w:val="48"/>
      <w:szCs w:val="48"/>
    </w:rPr>
  </w:style>
  <w:style w:type="character" w:customStyle="1" w:styleId="61">
    <w:name w:val="Подзаголовок Знак1"/>
    <w:basedOn w:val="11"/>
    <w:qFormat/>
    <w:uiPriority w:val="11"/>
    <w:rPr>
      <w:sz w:val="24"/>
      <w:szCs w:val="24"/>
    </w:rPr>
  </w:style>
  <w:style w:type="character" w:customStyle="1" w:styleId="62">
    <w:name w:val="Цитата 2 Знак"/>
    <w:qFormat/>
    <w:uiPriority w:val="29"/>
    <w:rPr>
      <w:i/>
    </w:rPr>
  </w:style>
  <w:style w:type="character" w:customStyle="1" w:styleId="63">
    <w:name w:val="Выделенная цитата Знак"/>
    <w:qFormat/>
    <w:uiPriority w:val="30"/>
    <w:rPr>
      <w:i/>
    </w:rPr>
  </w:style>
  <w:style w:type="character" w:customStyle="1" w:styleId="64">
    <w:name w:val="Верхний колонтитул Знак"/>
    <w:basedOn w:val="11"/>
    <w:qFormat/>
    <w:uiPriority w:val="99"/>
  </w:style>
  <w:style w:type="character" w:customStyle="1" w:styleId="65">
    <w:name w:val="Footer Char"/>
    <w:basedOn w:val="11"/>
    <w:qFormat/>
    <w:uiPriority w:val="99"/>
  </w:style>
  <w:style w:type="character" w:customStyle="1" w:styleId="66">
    <w:name w:val="Нижний колонтитул Знак"/>
    <w:qFormat/>
    <w:uiPriority w:val="99"/>
  </w:style>
  <w:style w:type="character" w:customStyle="1" w:styleId="67">
    <w:name w:val="Текст сноски Знак"/>
    <w:qFormat/>
    <w:uiPriority w:val="99"/>
    <w:rPr>
      <w:sz w:val="18"/>
    </w:rPr>
  </w:style>
  <w:style w:type="character" w:customStyle="1" w:styleId="68">
    <w:name w:val="Символ сноски"/>
    <w:unhideWhenUsed/>
    <w:qFormat/>
    <w:uiPriority w:val="99"/>
    <w:rPr>
      <w:vertAlign w:val="superscript"/>
    </w:rPr>
  </w:style>
  <w:style w:type="character" w:customStyle="1" w:styleId="69">
    <w:name w:val="Текст концевой сноски Знак"/>
    <w:qFormat/>
    <w:uiPriority w:val="99"/>
    <w:rPr>
      <w:sz w:val="20"/>
    </w:rPr>
  </w:style>
  <w:style w:type="character" w:customStyle="1" w:styleId="70">
    <w:name w:val="Символ концевой сноски"/>
    <w:semiHidden/>
    <w:unhideWhenUsed/>
    <w:qFormat/>
    <w:uiPriority w:val="99"/>
    <w:rPr>
      <w:vertAlign w:val="superscript"/>
    </w:rPr>
  </w:style>
  <w:style w:type="character" w:customStyle="1" w:styleId="71">
    <w:name w:val="Обычный1"/>
    <w:qFormat/>
    <w:uiPriority w:val="0"/>
  </w:style>
  <w:style w:type="character" w:customStyle="1" w:styleId="72">
    <w:name w:val="Оглавление 2 Знак"/>
    <w:qFormat/>
    <w:uiPriority w:val="0"/>
    <w:rPr>
      <w:rFonts w:ascii="XO Thames" w:hAnsi="XO Thames"/>
      <w:sz w:val="28"/>
    </w:rPr>
  </w:style>
  <w:style w:type="character" w:customStyle="1" w:styleId="73">
    <w:name w:val="Оглавление 4 Знак"/>
    <w:qFormat/>
    <w:uiPriority w:val="0"/>
    <w:rPr>
      <w:rFonts w:ascii="XO Thames" w:hAnsi="XO Thames"/>
      <w:sz w:val="28"/>
    </w:rPr>
  </w:style>
  <w:style w:type="character" w:customStyle="1" w:styleId="74">
    <w:name w:val="Оглавление 6 Знак"/>
    <w:qFormat/>
    <w:uiPriority w:val="0"/>
    <w:rPr>
      <w:rFonts w:ascii="XO Thames" w:hAnsi="XO Thames"/>
      <w:sz w:val="28"/>
    </w:rPr>
  </w:style>
  <w:style w:type="character" w:customStyle="1" w:styleId="75">
    <w:name w:val="Оглавление 7 Знак"/>
    <w:qFormat/>
    <w:uiPriority w:val="0"/>
    <w:rPr>
      <w:rFonts w:ascii="XO Thames" w:hAnsi="XO Thames"/>
      <w:sz w:val="28"/>
    </w:rPr>
  </w:style>
  <w:style w:type="character" w:customStyle="1" w:styleId="76">
    <w:name w:val="Заголовок 3 Знак"/>
    <w:qFormat/>
    <w:uiPriority w:val="0"/>
    <w:rPr>
      <w:rFonts w:ascii="XO Thames" w:hAnsi="XO Thames"/>
      <w:b/>
      <w:sz w:val="26"/>
    </w:rPr>
  </w:style>
  <w:style w:type="character" w:customStyle="1" w:styleId="77">
    <w:name w:val="Оглавление 3 Знак"/>
    <w:qFormat/>
    <w:uiPriority w:val="0"/>
    <w:rPr>
      <w:rFonts w:ascii="XO Thames" w:hAnsi="XO Thames"/>
      <w:sz w:val="28"/>
    </w:rPr>
  </w:style>
  <w:style w:type="character" w:customStyle="1" w:styleId="78">
    <w:name w:val="Заголовок 5 Знак"/>
    <w:qFormat/>
    <w:uiPriority w:val="0"/>
    <w:rPr>
      <w:rFonts w:ascii="XO Thames" w:hAnsi="XO Thames"/>
      <w:b/>
      <w:sz w:val="22"/>
    </w:rPr>
  </w:style>
  <w:style w:type="character" w:customStyle="1" w:styleId="79">
    <w:name w:val="Заголовок 1 Знак"/>
    <w:qFormat/>
    <w:uiPriority w:val="0"/>
    <w:rPr>
      <w:rFonts w:ascii="XO Thames" w:hAnsi="XO Thames"/>
      <w:b/>
      <w:sz w:val="32"/>
    </w:rPr>
  </w:style>
  <w:style w:type="character" w:customStyle="1" w:styleId="80">
    <w:name w:val="Footnote"/>
    <w:qFormat/>
    <w:uiPriority w:val="0"/>
    <w:rPr>
      <w:rFonts w:ascii="XO Thames" w:hAnsi="XO Thames"/>
      <w:sz w:val="22"/>
    </w:rPr>
  </w:style>
  <w:style w:type="character" w:customStyle="1" w:styleId="81">
    <w:name w:val="Оглавление 1 Знак"/>
    <w:qFormat/>
    <w:uiPriority w:val="0"/>
    <w:rPr>
      <w:rFonts w:ascii="XO Thames" w:hAnsi="XO Thames"/>
      <w:b/>
      <w:sz w:val="28"/>
    </w:rPr>
  </w:style>
  <w:style w:type="character" w:customStyle="1" w:styleId="82">
    <w:name w:val="Header and Footer"/>
    <w:qFormat/>
    <w:uiPriority w:val="0"/>
    <w:rPr>
      <w:rFonts w:ascii="XO Thames" w:hAnsi="XO Thames"/>
      <w:sz w:val="20"/>
    </w:rPr>
  </w:style>
  <w:style w:type="character" w:customStyle="1" w:styleId="83">
    <w:name w:val="Оглавление 9 Знак"/>
    <w:qFormat/>
    <w:uiPriority w:val="0"/>
    <w:rPr>
      <w:rFonts w:ascii="XO Thames" w:hAnsi="XO Thames"/>
      <w:sz w:val="28"/>
    </w:rPr>
  </w:style>
  <w:style w:type="character" w:customStyle="1" w:styleId="84">
    <w:name w:val="Оглавление 8 Знак"/>
    <w:qFormat/>
    <w:uiPriority w:val="0"/>
    <w:rPr>
      <w:rFonts w:ascii="XO Thames" w:hAnsi="XO Thames"/>
      <w:sz w:val="28"/>
    </w:rPr>
  </w:style>
  <w:style w:type="character" w:customStyle="1" w:styleId="85">
    <w:name w:val="Оглавление 5 Знак"/>
    <w:qFormat/>
    <w:uiPriority w:val="0"/>
    <w:rPr>
      <w:rFonts w:ascii="XO Thames" w:hAnsi="XO Thames"/>
      <w:sz w:val="28"/>
    </w:rPr>
  </w:style>
  <w:style w:type="character" w:customStyle="1" w:styleId="86">
    <w:name w:val="Подзаголовок Знак"/>
    <w:qFormat/>
    <w:uiPriority w:val="0"/>
    <w:rPr>
      <w:rFonts w:ascii="XO Thames" w:hAnsi="XO Thames"/>
      <w:i/>
      <w:sz w:val="24"/>
    </w:rPr>
  </w:style>
  <w:style w:type="character" w:customStyle="1" w:styleId="87">
    <w:name w:val="Название Знак"/>
    <w:qFormat/>
    <w:uiPriority w:val="0"/>
    <w:rPr>
      <w:rFonts w:ascii="XO Thames" w:hAnsi="XO Thames"/>
      <w:b/>
      <w:caps/>
      <w:sz w:val="40"/>
    </w:rPr>
  </w:style>
  <w:style w:type="character" w:customStyle="1" w:styleId="88">
    <w:name w:val="Заголовок 4 Знак"/>
    <w:qFormat/>
    <w:uiPriority w:val="0"/>
    <w:rPr>
      <w:rFonts w:ascii="XO Thames" w:hAnsi="XO Thames"/>
      <w:b/>
      <w:sz w:val="24"/>
    </w:rPr>
  </w:style>
  <w:style w:type="character" w:customStyle="1" w:styleId="89">
    <w:name w:val="Заголовок 2 Знак"/>
    <w:qFormat/>
    <w:uiPriority w:val="0"/>
    <w:rPr>
      <w:rFonts w:ascii="XO Thames" w:hAnsi="XO Thames"/>
      <w:b/>
      <w:sz w:val="28"/>
    </w:rPr>
  </w:style>
  <w:style w:type="character" w:customStyle="1" w:styleId="90">
    <w:name w:val="Текст выноски Знак"/>
    <w:basedOn w:val="11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91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92">
    <w:name w:val="Заголовок1"/>
    <w:basedOn w:val="1"/>
    <w:qFormat/>
    <w:uiPriority w:val="0"/>
    <w:pPr>
      <w:keepNext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93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styleId="94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95">
    <w:name w:val="Quote"/>
    <w:basedOn w:val="1"/>
    <w:qFormat/>
    <w:uiPriority w:val="29"/>
    <w:pPr>
      <w:ind w:left="720" w:right="720" w:firstLine="0"/>
    </w:pPr>
    <w:rPr>
      <w:i/>
    </w:rPr>
  </w:style>
  <w:style w:type="paragraph" w:styleId="96">
    <w:name w:val="Intense Quote"/>
    <w:basedOn w:val="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 w:firstLine="0"/>
    </w:pPr>
    <w:rPr>
      <w:i/>
    </w:rPr>
  </w:style>
  <w:style w:type="paragraph" w:customStyle="1" w:styleId="97">
    <w:name w:val="Колонтитул"/>
    <w:qFormat/>
    <w:uiPriority w:val="0"/>
    <w:pPr>
      <w:widowControl/>
      <w:suppressAutoHyphens/>
      <w:bidi w:val="0"/>
      <w:spacing w:before="0" w:after="200"/>
      <w:jc w:val="both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customStyle="1" w:styleId="98">
    <w:name w:val="TOC Heading"/>
    <w:unhideWhenUsed/>
    <w:uiPriority w:val="39"/>
    <w:pPr>
      <w:widowControl/>
      <w:suppressAutoHyphens/>
      <w:bidi w:val="0"/>
      <w:spacing w:before="0" w:after="0"/>
      <w:jc w:val="left"/>
    </w:pPr>
    <w:rPr>
      <w:rFonts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customStyle="1" w:styleId="99">
    <w:name w:val="Гиперссылка1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Calibri" w:hAnsi="Calibri" w:eastAsia="Times New Roman" w:cs="Times New Roman"/>
      <w:color w:val="0000FF"/>
      <w:kern w:val="0"/>
      <w:sz w:val="22"/>
      <w:szCs w:val="20"/>
      <w:u w:val="single"/>
      <w:lang w:val="ru-RU" w:eastAsia="ru-RU" w:bidi="ar-SA"/>
    </w:rPr>
  </w:style>
  <w:style w:type="paragraph" w:customStyle="1" w:styleId="100">
    <w:name w:val="Footnote1"/>
    <w:qFormat/>
    <w:uiPriority w:val="0"/>
    <w:pPr>
      <w:widowControl/>
      <w:suppressAutoHyphens/>
      <w:bidi w:val="0"/>
      <w:spacing w:before="0" w:after="200" w:line="276" w:lineRule="auto"/>
      <w:ind w:firstLine="851"/>
      <w:jc w:val="both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customStyle="1" w:styleId="101">
    <w:name w:val="Основной шрифт абзаца1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customStyle="1" w:styleId="102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103">
    <w:name w:val="Заголовок таблицы"/>
    <w:basedOn w:val="102"/>
    <w:qFormat/>
    <w:uiPriority w:val="0"/>
    <w:pPr>
      <w:jc w:val="center"/>
    </w:pPr>
    <w:rPr>
      <w:b/>
      <w:bCs/>
    </w:rPr>
  </w:style>
  <w:style w:type="paragraph" w:customStyle="1" w:styleId="104">
    <w:name w:val="Объект без заливки"/>
    <w:basedOn w:val="1"/>
    <w:qFormat/>
    <w:uiPriority w:val="0"/>
    <w:pPr>
      <w:spacing w:before="0" w:after="0" w:line="200" w:lineRule="atLeast"/>
    </w:pPr>
    <w:rPr>
      <w:rFonts w:ascii="Lohit Devanagari" w:hAnsi="Lohit Devanagari"/>
      <w:color w:val="auto"/>
      <w:sz w:val="36"/>
    </w:rPr>
  </w:style>
  <w:style w:type="paragraph" w:customStyle="1" w:styleId="105">
    <w:name w:val="Объект без заливки и линий"/>
    <w:basedOn w:val="1"/>
    <w:qFormat/>
    <w:uiPriority w:val="0"/>
    <w:pPr>
      <w:spacing w:before="0" w:after="0" w:line="200" w:lineRule="atLeast"/>
    </w:pPr>
    <w:rPr>
      <w:rFonts w:ascii="Lohit Devanagari" w:hAnsi="Lohit Devanagari"/>
      <w:color w:val="auto"/>
      <w:sz w:val="36"/>
    </w:rPr>
  </w:style>
  <w:style w:type="paragraph" w:customStyle="1" w:styleId="106">
    <w:name w:val="A4"/>
    <w:basedOn w:val="17"/>
    <w:qFormat/>
    <w:uiPriority w:val="0"/>
    <w:rPr>
      <w:rFonts w:ascii="Noto Sans" w:hAnsi="Noto Sans"/>
      <w:sz w:val="36"/>
    </w:rPr>
  </w:style>
  <w:style w:type="paragraph" w:customStyle="1" w:styleId="107">
    <w:name w:val="Заглавие А4"/>
    <w:basedOn w:val="106"/>
    <w:qFormat/>
    <w:uiPriority w:val="0"/>
    <w:rPr>
      <w:sz w:val="87"/>
    </w:rPr>
  </w:style>
  <w:style w:type="paragraph" w:customStyle="1" w:styleId="108">
    <w:name w:val="Заголовок А4"/>
    <w:basedOn w:val="106"/>
    <w:qFormat/>
    <w:uiPriority w:val="0"/>
    <w:rPr>
      <w:sz w:val="48"/>
    </w:rPr>
  </w:style>
  <w:style w:type="paragraph" w:customStyle="1" w:styleId="109">
    <w:name w:val="Текст А4"/>
    <w:basedOn w:val="106"/>
    <w:qFormat/>
    <w:uiPriority w:val="0"/>
  </w:style>
  <w:style w:type="paragraph" w:customStyle="1" w:styleId="110">
    <w:name w:val="A0"/>
    <w:basedOn w:val="17"/>
    <w:qFormat/>
    <w:uiPriority w:val="0"/>
    <w:rPr>
      <w:rFonts w:ascii="Noto Sans" w:hAnsi="Noto Sans"/>
      <w:sz w:val="95"/>
    </w:rPr>
  </w:style>
  <w:style w:type="paragraph" w:customStyle="1" w:styleId="111">
    <w:name w:val="Заглавие А0"/>
    <w:basedOn w:val="110"/>
    <w:qFormat/>
    <w:uiPriority w:val="0"/>
    <w:rPr>
      <w:sz w:val="191"/>
    </w:rPr>
  </w:style>
  <w:style w:type="paragraph" w:customStyle="1" w:styleId="112">
    <w:name w:val="Заголовок А0"/>
    <w:basedOn w:val="110"/>
    <w:qFormat/>
    <w:uiPriority w:val="0"/>
    <w:rPr>
      <w:sz w:val="143"/>
    </w:rPr>
  </w:style>
  <w:style w:type="paragraph" w:customStyle="1" w:styleId="113">
    <w:name w:val="Текст А0"/>
    <w:basedOn w:val="110"/>
    <w:qFormat/>
    <w:uiPriority w:val="0"/>
  </w:style>
  <w:style w:type="paragraph" w:customStyle="1" w:styleId="114">
    <w:name w:val="Графика"/>
    <w:qFormat/>
    <w:uiPriority w:val="0"/>
    <w:pPr>
      <w:widowControl/>
      <w:suppressAutoHyphens/>
      <w:bidi w:val="0"/>
      <w:spacing w:before="0" w:after="0"/>
      <w:jc w:val="left"/>
    </w:pPr>
    <w:rPr>
      <w:rFonts w:ascii="Liberation Sans" w:hAnsi="Liberation Sans" w:eastAsia="Open Sans" w:cs="Play"/>
      <w:color w:val="000000"/>
      <w:kern w:val="0"/>
      <w:sz w:val="36"/>
      <w:szCs w:val="24"/>
      <w:lang w:val="ru-RU" w:eastAsia="ru-RU" w:bidi="ar-SA"/>
    </w:rPr>
  </w:style>
  <w:style w:type="paragraph" w:customStyle="1" w:styleId="115">
    <w:name w:val="Фигуры"/>
    <w:basedOn w:val="114"/>
    <w:qFormat/>
    <w:uiPriority w:val="0"/>
    <w:rPr>
      <w:b/>
      <w:sz w:val="28"/>
    </w:rPr>
  </w:style>
  <w:style w:type="paragraph" w:customStyle="1" w:styleId="116">
    <w:name w:val="Заливка"/>
    <w:basedOn w:val="115"/>
    <w:qFormat/>
    <w:uiPriority w:val="0"/>
  </w:style>
  <w:style w:type="paragraph" w:customStyle="1" w:styleId="117">
    <w:name w:val="Заливка синим"/>
    <w:basedOn w:val="116"/>
    <w:qFormat/>
    <w:uiPriority w:val="0"/>
    <w:rPr>
      <w:color w:val="FFFFFF"/>
    </w:rPr>
  </w:style>
  <w:style w:type="paragraph" w:customStyle="1" w:styleId="118">
    <w:name w:val="Заливка зелёным"/>
    <w:basedOn w:val="116"/>
    <w:qFormat/>
    <w:uiPriority w:val="0"/>
    <w:rPr>
      <w:color w:val="FFFFFF"/>
    </w:rPr>
  </w:style>
  <w:style w:type="paragraph" w:customStyle="1" w:styleId="119">
    <w:name w:val="Заливка красным"/>
    <w:basedOn w:val="116"/>
    <w:qFormat/>
    <w:uiPriority w:val="0"/>
    <w:rPr>
      <w:color w:val="FFFFFF"/>
    </w:rPr>
  </w:style>
  <w:style w:type="paragraph" w:customStyle="1" w:styleId="120">
    <w:name w:val="Заливка жёлтым"/>
    <w:basedOn w:val="116"/>
    <w:qFormat/>
    <w:uiPriority w:val="0"/>
    <w:rPr>
      <w:color w:val="FFFFFF"/>
    </w:rPr>
  </w:style>
  <w:style w:type="paragraph" w:customStyle="1" w:styleId="121">
    <w:name w:val="Контур"/>
    <w:basedOn w:val="115"/>
    <w:qFormat/>
    <w:uiPriority w:val="0"/>
  </w:style>
  <w:style w:type="paragraph" w:customStyle="1" w:styleId="122">
    <w:name w:val="Контур синий"/>
    <w:basedOn w:val="121"/>
    <w:qFormat/>
    <w:uiPriority w:val="0"/>
    <w:rPr>
      <w:color w:val="355269"/>
    </w:rPr>
  </w:style>
  <w:style w:type="paragraph" w:customStyle="1" w:styleId="123">
    <w:name w:val="Контур зелёный"/>
    <w:basedOn w:val="121"/>
    <w:qFormat/>
    <w:uiPriority w:val="0"/>
    <w:rPr>
      <w:color w:val="127622"/>
    </w:rPr>
  </w:style>
  <w:style w:type="paragraph" w:customStyle="1" w:styleId="124">
    <w:name w:val="Контур красный"/>
    <w:basedOn w:val="121"/>
    <w:qFormat/>
    <w:uiPriority w:val="0"/>
    <w:rPr>
      <w:color w:val="C9211E"/>
    </w:rPr>
  </w:style>
  <w:style w:type="paragraph" w:customStyle="1" w:styleId="125">
    <w:name w:val="Контур жёлтый"/>
    <w:basedOn w:val="121"/>
    <w:qFormat/>
    <w:uiPriority w:val="0"/>
    <w:rPr>
      <w:color w:val="B47804"/>
    </w:rPr>
  </w:style>
  <w:style w:type="paragraph" w:customStyle="1" w:styleId="126">
    <w:name w:val="Линии"/>
    <w:basedOn w:val="114"/>
    <w:qFormat/>
    <w:uiPriority w:val="0"/>
  </w:style>
  <w:style w:type="paragraph" w:customStyle="1" w:styleId="127">
    <w:name w:val="Стрелки"/>
    <w:basedOn w:val="126"/>
    <w:qFormat/>
    <w:uiPriority w:val="0"/>
  </w:style>
  <w:style w:type="paragraph" w:customStyle="1" w:styleId="128">
    <w:name w:val="Штриховая линия"/>
    <w:basedOn w:val="126"/>
    <w:qFormat/>
    <w:uiPriority w:val="0"/>
  </w:style>
  <w:style w:type="paragraph" w:customStyle="1" w:styleId="129">
    <w:name w:val="7_Image slide layout~LT~Gliederung 1"/>
    <w:qFormat/>
    <w:uiPriority w:val="0"/>
    <w:pPr>
      <w:widowControl/>
      <w:suppressAutoHyphens/>
      <w:bidi w:val="0"/>
      <w:spacing w:before="283" w:after="0" w:line="216" w:lineRule="auto"/>
      <w:jc w:val="left"/>
    </w:pPr>
    <w:rPr>
      <w:rFonts w:ascii="DejaVu Sans" w:hAnsi="DejaVu Sans" w:eastAsia="Open Sans" w:cs="Play"/>
      <w:color w:val="000000"/>
      <w:kern w:val="0"/>
      <w:sz w:val="56"/>
      <w:szCs w:val="24"/>
      <w:lang w:val="ru-RU" w:eastAsia="ru-RU" w:bidi="ar-SA"/>
    </w:rPr>
  </w:style>
  <w:style w:type="paragraph" w:customStyle="1" w:styleId="130">
    <w:name w:val="7_Image slide layout~LT~Gliederung 2"/>
    <w:basedOn w:val="129"/>
    <w:qFormat/>
    <w:uiPriority w:val="0"/>
    <w:pPr>
      <w:spacing w:before="227" w:after="0"/>
    </w:pPr>
    <w:rPr>
      <w:sz w:val="40"/>
    </w:rPr>
  </w:style>
  <w:style w:type="paragraph" w:customStyle="1" w:styleId="131">
    <w:name w:val="7_Image slide layout~LT~Gliederung 3"/>
    <w:basedOn w:val="130"/>
    <w:qFormat/>
    <w:uiPriority w:val="0"/>
    <w:pPr>
      <w:spacing w:before="170" w:after="0"/>
    </w:pPr>
    <w:rPr>
      <w:sz w:val="36"/>
    </w:rPr>
  </w:style>
  <w:style w:type="paragraph" w:customStyle="1" w:styleId="132">
    <w:name w:val="7_Image slide layout~LT~Gliederung 4"/>
    <w:basedOn w:val="131"/>
    <w:qFormat/>
    <w:uiPriority w:val="0"/>
    <w:pPr>
      <w:spacing w:before="113" w:after="0"/>
    </w:pPr>
  </w:style>
  <w:style w:type="paragraph" w:customStyle="1" w:styleId="133">
    <w:name w:val="7_Image slide layout~LT~Gliederung 5"/>
    <w:basedOn w:val="132"/>
    <w:qFormat/>
    <w:uiPriority w:val="0"/>
    <w:pPr>
      <w:spacing w:before="57" w:after="0"/>
    </w:pPr>
    <w:rPr>
      <w:sz w:val="40"/>
    </w:rPr>
  </w:style>
  <w:style w:type="paragraph" w:customStyle="1" w:styleId="134">
    <w:name w:val="7_Image slide layout~LT~Gliederung 6"/>
    <w:basedOn w:val="133"/>
    <w:qFormat/>
    <w:uiPriority w:val="0"/>
  </w:style>
  <w:style w:type="paragraph" w:customStyle="1" w:styleId="135">
    <w:name w:val="7_Image slide layout~LT~Gliederung 7"/>
    <w:basedOn w:val="134"/>
    <w:qFormat/>
    <w:uiPriority w:val="0"/>
  </w:style>
  <w:style w:type="paragraph" w:customStyle="1" w:styleId="136">
    <w:name w:val="7_Image slide layout~LT~Gliederung 8"/>
    <w:basedOn w:val="135"/>
    <w:qFormat/>
    <w:uiPriority w:val="0"/>
  </w:style>
  <w:style w:type="paragraph" w:customStyle="1" w:styleId="137">
    <w:name w:val="7_Image slide layout~LT~Gliederung 9"/>
    <w:basedOn w:val="136"/>
    <w:qFormat/>
    <w:uiPriority w:val="0"/>
  </w:style>
  <w:style w:type="paragraph" w:customStyle="1" w:styleId="138">
    <w:name w:val="7_Image slide layout~LT~Titel"/>
    <w:qFormat/>
    <w:uiPriority w:val="0"/>
    <w:pPr>
      <w:widowControl/>
      <w:suppressAutoHyphens/>
      <w:bidi w:val="0"/>
      <w:spacing w:before="0" w:after="0" w:line="200" w:lineRule="atLeast"/>
      <w:jc w:val="left"/>
    </w:pPr>
    <w:rPr>
      <w:rFonts w:ascii="DejaVu Sans" w:hAnsi="DejaVu Sans" w:eastAsia="Open Sans" w:cs="Play"/>
      <w:color w:val="000000"/>
      <w:kern w:val="0"/>
      <w:sz w:val="36"/>
      <w:szCs w:val="24"/>
      <w:lang w:val="ru-RU" w:eastAsia="ru-RU" w:bidi="ar-SA"/>
    </w:rPr>
  </w:style>
  <w:style w:type="paragraph" w:customStyle="1" w:styleId="139">
    <w:name w:val="7_Image slide layout~LT~Untertitel"/>
    <w:qFormat/>
    <w:uiPriority w:val="0"/>
    <w:pPr>
      <w:widowControl/>
      <w:suppressAutoHyphens/>
      <w:bidi w:val="0"/>
      <w:spacing w:before="0" w:after="0"/>
      <w:jc w:val="center"/>
    </w:pPr>
    <w:rPr>
      <w:rFonts w:ascii="Lohit Devanagari" w:hAnsi="Lohit Devanagari" w:eastAsia="Open Sans" w:cs="Play"/>
      <w:color w:val="auto"/>
      <w:kern w:val="0"/>
      <w:sz w:val="64"/>
      <w:szCs w:val="24"/>
      <w:lang w:val="ru-RU" w:eastAsia="ru-RU" w:bidi="ar-SA"/>
    </w:rPr>
  </w:style>
  <w:style w:type="paragraph" w:customStyle="1" w:styleId="140">
    <w:name w:val="7_Image slide layout~LT~Notizen"/>
    <w:qFormat/>
    <w:uiPriority w:val="0"/>
    <w:pPr>
      <w:widowControl/>
      <w:suppressAutoHyphens/>
      <w:bidi w:val="0"/>
      <w:spacing w:before="0" w:after="0"/>
      <w:ind w:left="340" w:hanging="340"/>
      <w:jc w:val="left"/>
    </w:pPr>
    <w:rPr>
      <w:rFonts w:ascii="Lohit Devanagari" w:hAnsi="Lohit Devanagari" w:eastAsia="Open Sans" w:cs="Play"/>
      <w:color w:val="auto"/>
      <w:kern w:val="0"/>
      <w:sz w:val="40"/>
      <w:szCs w:val="24"/>
      <w:lang w:val="ru-RU" w:eastAsia="ru-RU" w:bidi="ar-SA"/>
    </w:rPr>
  </w:style>
  <w:style w:type="paragraph" w:customStyle="1" w:styleId="141">
    <w:name w:val="7_Image slide layout~LT~Hintergrundobjekte"/>
    <w:qFormat/>
    <w:uiPriority w:val="0"/>
    <w:pPr>
      <w:widowControl/>
      <w:suppressAutoHyphens/>
      <w:bidi w:val="0"/>
      <w:spacing w:before="0" w:after="0"/>
      <w:jc w:val="left"/>
    </w:pPr>
    <w:rPr>
      <w:rFonts w:ascii="Tempora LGC Uni" w:hAnsi="Tempora LGC Uni" w:eastAsia="Open Sans" w:cs="Play"/>
      <w:color w:val="000000"/>
      <w:kern w:val="0"/>
      <w:sz w:val="24"/>
      <w:szCs w:val="24"/>
      <w:lang w:val="ru-RU" w:eastAsia="ru-RU" w:bidi="ar-SA"/>
    </w:rPr>
  </w:style>
  <w:style w:type="paragraph" w:customStyle="1" w:styleId="142">
    <w:name w:val="7_Image slide layout~LT~Hintergrund"/>
    <w:qFormat/>
    <w:uiPriority w:val="0"/>
    <w:pPr>
      <w:widowControl/>
      <w:suppressAutoHyphens/>
      <w:bidi w:val="0"/>
      <w:spacing w:before="0" w:after="0"/>
      <w:jc w:val="left"/>
    </w:pPr>
    <w:rPr>
      <w:rFonts w:ascii="Tempora LGC Uni" w:hAnsi="Tempora LGC Uni" w:eastAsia="Open Sans" w:cs="Play"/>
      <w:color w:val="000000"/>
      <w:kern w:val="0"/>
      <w:sz w:val="24"/>
      <w:szCs w:val="24"/>
      <w:lang w:val="ru-RU" w:eastAsia="ru-RU" w:bidi="ar-SA"/>
    </w:rPr>
  </w:style>
  <w:style w:type="paragraph" w:customStyle="1" w:styleId="143">
    <w:name w:val="default"/>
    <w:qFormat/>
    <w:uiPriority w:val="0"/>
    <w:pPr>
      <w:widowControl/>
      <w:suppressAutoHyphens/>
      <w:bidi w:val="0"/>
      <w:spacing w:before="0" w:after="0" w:line="200" w:lineRule="atLeast"/>
      <w:jc w:val="left"/>
    </w:pPr>
    <w:rPr>
      <w:rFonts w:ascii="Lohit Devanagari" w:hAnsi="Lohit Devanagari" w:eastAsia="Open Sans" w:cs="Play"/>
      <w:color w:val="auto"/>
      <w:kern w:val="0"/>
      <w:sz w:val="36"/>
      <w:szCs w:val="24"/>
      <w:lang w:val="ru-RU" w:eastAsia="ru-RU" w:bidi="ar-SA"/>
    </w:rPr>
  </w:style>
  <w:style w:type="paragraph" w:customStyle="1" w:styleId="144">
    <w:name w:val="gray1"/>
    <w:basedOn w:val="143"/>
    <w:qFormat/>
    <w:uiPriority w:val="0"/>
  </w:style>
  <w:style w:type="paragraph" w:customStyle="1" w:styleId="145">
    <w:name w:val="gray2"/>
    <w:basedOn w:val="143"/>
    <w:qFormat/>
    <w:uiPriority w:val="0"/>
  </w:style>
  <w:style w:type="paragraph" w:customStyle="1" w:styleId="146">
    <w:name w:val="gray3"/>
    <w:basedOn w:val="143"/>
    <w:qFormat/>
    <w:uiPriority w:val="0"/>
  </w:style>
  <w:style w:type="paragraph" w:customStyle="1" w:styleId="147">
    <w:name w:val="bw1"/>
    <w:basedOn w:val="143"/>
    <w:qFormat/>
    <w:uiPriority w:val="0"/>
  </w:style>
  <w:style w:type="paragraph" w:customStyle="1" w:styleId="148">
    <w:name w:val="bw2"/>
    <w:basedOn w:val="143"/>
    <w:qFormat/>
    <w:uiPriority w:val="0"/>
  </w:style>
  <w:style w:type="paragraph" w:customStyle="1" w:styleId="149">
    <w:name w:val="bw3"/>
    <w:basedOn w:val="143"/>
    <w:qFormat/>
    <w:uiPriority w:val="0"/>
  </w:style>
  <w:style w:type="paragraph" w:customStyle="1" w:styleId="150">
    <w:name w:val="orange1"/>
    <w:basedOn w:val="143"/>
    <w:qFormat/>
    <w:uiPriority w:val="0"/>
  </w:style>
  <w:style w:type="paragraph" w:customStyle="1" w:styleId="151">
    <w:name w:val="orange2"/>
    <w:basedOn w:val="143"/>
    <w:qFormat/>
    <w:uiPriority w:val="0"/>
  </w:style>
  <w:style w:type="paragraph" w:customStyle="1" w:styleId="152">
    <w:name w:val="orange3"/>
    <w:basedOn w:val="143"/>
    <w:qFormat/>
    <w:uiPriority w:val="0"/>
  </w:style>
  <w:style w:type="paragraph" w:customStyle="1" w:styleId="153">
    <w:name w:val="turquoise1"/>
    <w:basedOn w:val="143"/>
    <w:qFormat/>
    <w:uiPriority w:val="0"/>
  </w:style>
  <w:style w:type="paragraph" w:customStyle="1" w:styleId="154">
    <w:name w:val="turquoise2"/>
    <w:basedOn w:val="143"/>
    <w:qFormat/>
    <w:uiPriority w:val="0"/>
  </w:style>
  <w:style w:type="paragraph" w:customStyle="1" w:styleId="155">
    <w:name w:val="turquoise3"/>
    <w:basedOn w:val="143"/>
    <w:qFormat/>
    <w:uiPriority w:val="0"/>
  </w:style>
  <w:style w:type="paragraph" w:customStyle="1" w:styleId="156">
    <w:name w:val="blue1"/>
    <w:basedOn w:val="143"/>
    <w:qFormat/>
    <w:uiPriority w:val="0"/>
  </w:style>
  <w:style w:type="paragraph" w:customStyle="1" w:styleId="157">
    <w:name w:val="blue2"/>
    <w:basedOn w:val="143"/>
    <w:qFormat/>
    <w:uiPriority w:val="0"/>
  </w:style>
  <w:style w:type="paragraph" w:customStyle="1" w:styleId="158">
    <w:name w:val="blue3"/>
    <w:basedOn w:val="143"/>
    <w:qFormat/>
    <w:uiPriority w:val="0"/>
  </w:style>
  <w:style w:type="paragraph" w:customStyle="1" w:styleId="159">
    <w:name w:val="sun1"/>
    <w:basedOn w:val="143"/>
    <w:qFormat/>
    <w:uiPriority w:val="0"/>
  </w:style>
  <w:style w:type="paragraph" w:customStyle="1" w:styleId="160">
    <w:name w:val="sun2"/>
    <w:basedOn w:val="143"/>
    <w:qFormat/>
    <w:uiPriority w:val="0"/>
  </w:style>
  <w:style w:type="paragraph" w:customStyle="1" w:styleId="161">
    <w:name w:val="sun3"/>
    <w:basedOn w:val="143"/>
    <w:qFormat/>
    <w:uiPriority w:val="0"/>
  </w:style>
  <w:style w:type="paragraph" w:customStyle="1" w:styleId="162">
    <w:name w:val="earth1"/>
    <w:basedOn w:val="143"/>
    <w:qFormat/>
    <w:uiPriority w:val="0"/>
  </w:style>
  <w:style w:type="paragraph" w:customStyle="1" w:styleId="163">
    <w:name w:val="earth2"/>
    <w:basedOn w:val="143"/>
    <w:qFormat/>
    <w:uiPriority w:val="0"/>
  </w:style>
  <w:style w:type="paragraph" w:customStyle="1" w:styleId="164">
    <w:name w:val="earth3"/>
    <w:basedOn w:val="143"/>
    <w:qFormat/>
    <w:uiPriority w:val="0"/>
  </w:style>
  <w:style w:type="paragraph" w:customStyle="1" w:styleId="165">
    <w:name w:val="green1"/>
    <w:basedOn w:val="143"/>
    <w:qFormat/>
    <w:uiPriority w:val="0"/>
  </w:style>
  <w:style w:type="paragraph" w:customStyle="1" w:styleId="166">
    <w:name w:val="green2"/>
    <w:basedOn w:val="143"/>
    <w:qFormat/>
    <w:uiPriority w:val="0"/>
  </w:style>
  <w:style w:type="paragraph" w:customStyle="1" w:styleId="167">
    <w:name w:val="green3"/>
    <w:basedOn w:val="143"/>
    <w:qFormat/>
    <w:uiPriority w:val="0"/>
  </w:style>
  <w:style w:type="paragraph" w:customStyle="1" w:styleId="168">
    <w:name w:val="seetang1"/>
    <w:basedOn w:val="143"/>
    <w:qFormat/>
    <w:uiPriority w:val="0"/>
  </w:style>
  <w:style w:type="paragraph" w:customStyle="1" w:styleId="169">
    <w:name w:val="seetang2"/>
    <w:basedOn w:val="143"/>
    <w:qFormat/>
    <w:uiPriority w:val="0"/>
  </w:style>
  <w:style w:type="paragraph" w:customStyle="1" w:styleId="170">
    <w:name w:val="seetang3"/>
    <w:basedOn w:val="143"/>
    <w:qFormat/>
    <w:uiPriority w:val="0"/>
  </w:style>
  <w:style w:type="paragraph" w:customStyle="1" w:styleId="171">
    <w:name w:val="lightblue1"/>
    <w:basedOn w:val="143"/>
    <w:qFormat/>
    <w:uiPriority w:val="0"/>
  </w:style>
  <w:style w:type="paragraph" w:customStyle="1" w:styleId="172">
    <w:name w:val="lightblue2"/>
    <w:basedOn w:val="143"/>
    <w:qFormat/>
    <w:uiPriority w:val="0"/>
  </w:style>
  <w:style w:type="paragraph" w:customStyle="1" w:styleId="173">
    <w:name w:val="lightblue3"/>
    <w:basedOn w:val="143"/>
    <w:qFormat/>
    <w:uiPriority w:val="0"/>
  </w:style>
  <w:style w:type="paragraph" w:customStyle="1" w:styleId="174">
    <w:name w:val="yellow1"/>
    <w:basedOn w:val="143"/>
    <w:qFormat/>
    <w:uiPriority w:val="0"/>
  </w:style>
  <w:style w:type="paragraph" w:customStyle="1" w:styleId="175">
    <w:name w:val="yellow2"/>
    <w:basedOn w:val="143"/>
    <w:qFormat/>
    <w:uiPriority w:val="0"/>
  </w:style>
  <w:style w:type="paragraph" w:customStyle="1" w:styleId="176">
    <w:name w:val="yellow3"/>
    <w:basedOn w:val="143"/>
    <w:qFormat/>
    <w:uiPriority w:val="0"/>
  </w:style>
  <w:style w:type="paragraph" w:customStyle="1" w:styleId="177">
    <w:name w:val="Объекты фона"/>
    <w:qFormat/>
    <w:uiPriority w:val="0"/>
    <w:pPr>
      <w:widowControl/>
      <w:suppressAutoHyphens/>
      <w:bidi w:val="0"/>
      <w:spacing w:before="0" w:after="0"/>
      <w:jc w:val="left"/>
    </w:pPr>
    <w:rPr>
      <w:rFonts w:ascii="Tempora LGC Uni" w:hAnsi="Tempora LGC Uni" w:eastAsia="Open Sans" w:cs="Play"/>
      <w:color w:val="000000"/>
      <w:kern w:val="0"/>
      <w:sz w:val="24"/>
      <w:szCs w:val="24"/>
      <w:lang w:val="ru-RU" w:eastAsia="ru-RU" w:bidi="ar-SA"/>
    </w:rPr>
  </w:style>
  <w:style w:type="paragraph" w:customStyle="1" w:styleId="178">
    <w:name w:val="Фон"/>
    <w:qFormat/>
    <w:uiPriority w:val="0"/>
    <w:pPr>
      <w:widowControl/>
      <w:suppressAutoHyphens/>
      <w:bidi w:val="0"/>
      <w:spacing w:before="0" w:after="0"/>
      <w:jc w:val="left"/>
    </w:pPr>
    <w:rPr>
      <w:rFonts w:ascii="Tempora LGC Uni" w:hAnsi="Tempora LGC Uni" w:eastAsia="Open Sans" w:cs="Play"/>
      <w:color w:val="000000"/>
      <w:kern w:val="0"/>
      <w:sz w:val="24"/>
      <w:szCs w:val="24"/>
      <w:lang w:val="ru-RU" w:eastAsia="ru-RU" w:bidi="ar-SA"/>
    </w:rPr>
  </w:style>
  <w:style w:type="paragraph" w:customStyle="1" w:styleId="179">
    <w:name w:val="Примечания"/>
    <w:qFormat/>
    <w:uiPriority w:val="0"/>
    <w:pPr>
      <w:widowControl/>
      <w:suppressAutoHyphens/>
      <w:bidi w:val="0"/>
      <w:spacing w:before="0" w:after="0"/>
      <w:ind w:left="340" w:hanging="340"/>
      <w:jc w:val="left"/>
    </w:pPr>
    <w:rPr>
      <w:rFonts w:ascii="Lohit Devanagari" w:hAnsi="Lohit Devanagari" w:eastAsia="Open Sans" w:cs="Play"/>
      <w:color w:val="auto"/>
      <w:kern w:val="0"/>
      <w:sz w:val="40"/>
      <w:szCs w:val="24"/>
      <w:lang w:val="ru-RU" w:eastAsia="ru-RU" w:bidi="ar-SA"/>
    </w:rPr>
  </w:style>
  <w:style w:type="paragraph" w:customStyle="1" w:styleId="180">
    <w:name w:val="Структура 2"/>
    <w:qFormat/>
    <w:uiPriority w:val="0"/>
    <w:pPr>
      <w:widowControl/>
      <w:suppressAutoHyphens/>
      <w:bidi w:val="0"/>
      <w:spacing w:before="227" w:after="0"/>
      <w:jc w:val="left"/>
    </w:pPr>
    <w:rPr>
      <w:rFonts w:eastAsia="Times New Roman" w:cs="Times New Roman" w:asciiTheme="minorHAnsi" w:hAnsiTheme="minorHAnsi"/>
      <w:color w:val="000000"/>
      <w:kern w:val="0"/>
      <w:sz w:val="40"/>
      <w:szCs w:val="20"/>
      <w:lang w:val="ru-RU" w:eastAsia="ru-RU" w:bidi="ar-SA"/>
    </w:rPr>
  </w:style>
  <w:style w:type="paragraph" w:customStyle="1" w:styleId="181">
    <w:name w:val="Структура 3"/>
    <w:basedOn w:val="180"/>
    <w:qFormat/>
    <w:uiPriority w:val="0"/>
    <w:pPr>
      <w:spacing w:before="170" w:after="0"/>
    </w:pPr>
    <w:rPr>
      <w:sz w:val="36"/>
    </w:rPr>
  </w:style>
  <w:style w:type="paragraph" w:customStyle="1" w:styleId="182">
    <w:name w:val="Структура 4"/>
    <w:basedOn w:val="181"/>
    <w:qFormat/>
    <w:uiPriority w:val="0"/>
    <w:pPr>
      <w:spacing w:before="113" w:after="0"/>
    </w:pPr>
  </w:style>
  <w:style w:type="paragraph" w:customStyle="1" w:styleId="183">
    <w:name w:val="Структура 5"/>
    <w:basedOn w:val="182"/>
    <w:qFormat/>
    <w:uiPriority w:val="0"/>
    <w:pPr>
      <w:spacing w:before="57" w:after="0"/>
    </w:pPr>
    <w:rPr>
      <w:sz w:val="40"/>
    </w:rPr>
  </w:style>
  <w:style w:type="paragraph" w:customStyle="1" w:styleId="184">
    <w:name w:val="Структура 6"/>
    <w:basedOn w:val="183"/>
    <w:qFormat/>
    <w:uiPriority w:val="0"/>
  </w:style>
  <w:style w:type="paragraph" w:customStyle="1" w:styleId="185">
    <w:name w:val="Структура 7"/>
    <w:basedOn w:val="184"/>
    <w:qFormat/>
    <w:uiPriority w:val="0"/>
  </w:style>
  <w:style w:type="paragraph" w:customStyle="1" w:styleId="186">
    <w:name w:val="Структура 8"/>
    <w:basedOn w:val="185"/>
    <w:qFormat/>
    <w:uiPriority w:val="0"/>
  </w:style>
  <w:style w:type="paragraph" w:customStyle="1" w:styleId="187">
    <w:name w:val="Структура 9"/>
    <w:basedOn w:val="18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1481</Words>
  <Characters>10994</Characters>
  <Paragraphs>251</Paragraphs>
  <TotalTime>1</TotalTime>
  <ScaleCrop>false</ScaleCrop>
  <LinksUpToDate>false</LinksUpToDate>
  <CharactersWithSpaces>12250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2024-04-03T02:52:00Z</dcterms:created>
  <dc:creator>Golovanova</dc:creator>
  <cp:lastModifiedBy>Даниил</cp:lastModifiedBy>
  <cp:lastPrinted>2024-04-11T06:03:00Z</cp:lastPrinted>
  <dcterms:modified xsi:type="dcterms:W3CDTF">2024-04-20T13:55:10Z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87174C28BF9D4428A905EA0DFCDF43F0_13</vt:lpwstr>
  </property>
</Properties>
</file>